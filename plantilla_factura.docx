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0403C">
        <w:tc>
          <w:tcPr>
            <w:tcW w:w="4320" w:type="dxa"/>
          </w:tcPr>
          <w:p w:rsidR="0080403C" w:rsidRPr="004C4312" w:rsidRDefault="004C4312">
            <w:pPr>
              <w:rPr>
                <w:lang w:val="es-BO"/>
              </w:rPr>
            </w:pPr>
            <w:r w:rsidRPr="004C4312">
              <w:rPr>
                <w:b/>
                <w:lang w:val="es-BO"/>
              </w:rPr>
              <w:t>LOGO</w:t>
            </w:r>
            <w:r w:rsidRPr="004C4312">
              <w:rPr>
                <w:b/>
                <w:lang w:val="es-BO"/>
              </w:rPr>
              <w:br/>
              <w:t>(Aquí va su logo)</w:t>
            </w:r>
          </w:p>
        </w:tc>
        <w:tc>
          <w:tcPr>
            <w:tcW w:w="4320" w:type="dxa"/>
          </w:tcPr>
          <w:p w:rsidR="0080403C" w:rsidRDefault="004C4312">
            <w:pPr>
              <w:jc w:val="right"/>
            </w:pPr>
            <w:r>
              <w:rPr>
                <w:b/>
                <w:sz w:val="48"/>
              </w:rPr>
              <w:t>FACTURA</w:t>
            </w:r>
          </w:p>
        </w:tc>
      </w:tr>
    </w:tbl>
    <w:p w:rsidR="0080403C" w:rsidRDefault="0080403C"/>
    <w:p w:rsidR="0080403C" w:rsidRPr="004C4312" w:rsidRDefault="004C4312">
      <w:pPr>
        <w:rPr>
          <w:lang w:val="es-BO"/>
        </w:rPr>
      </w:pPr>
      <w:r w:rsidRPr="004C4312">
        <w:rPr>
          <w:lang w:val="es-BO"/>
        </w:rPr>
        <w:t>Número de Factura: {{</w:t>
      </w:r>
      <w:proofErr w:type="spellStart"/>
      <w:r w:rsidRPr="004C4312">
        <w:rPr>
          <w:lang w:val="es-BO"/>
        </w:rPr>
        <w:t>numero_factura</w:t>
      </w:r>
      <w:proofErr w:type="spellEnd"/>
      <w:r w:rsidRPr="004C4312">
        <w:rPr>
          <w:lang w:val="es-BO"/>
        </w:rPr>
        <w:t>}}</w:t>
      </w:r>
    </w:p>
    <w:p w:rsidR="0080403C" w:rsidRPr="004C4312" w:rsidRDefault="004C4312">
      <w:pPr>
        <w:rPr>
          <w:lang w:val="es-BO"/>
        </w:rPr>
      </w:pPr>
      <w:r w:rsidRPr="004C4312">
        <w:rPr>
          <w:lang w:val="es-BO"/>
        </w:rPr>
        <w:t>De: {{de}}</w:t>
      </w:r>
    </w:p>
    <w:p w:rsidR="0080403C" w:rsidRPr="004C4312" w:rsidRDefault="004C4312">
      <w:pPr>
        <w:rPr>
          <w:lang w:val="es-BO"/>
        </w:rPr>
      </w:pPr>
      <w:r w:rsidRPr="004C4312">
        <w:rPr>
          <w:lang w:val="es-BO"/>
        </w:rPr>
        <w:t>Cobrará: {{</w:t>
      </w:r>
      <w:proofErr w:type="gramStart"/>
      <w:r w:rsidRPr="004C4312">
        <w:rPr>
          <w:lang w:val="es-BO"/>
        </w:rPr>
        <w:t>cobrara</w:t>
      </w:r>
      <w:proofErr w:type="gramEnd"/>
      <w:r w:rsidRPr="004C4312">
        <w:rPr>
          <w:lang w:val="es-BO"/>
        </w:rPr>
        <w:t>}}</w:t>
      </w:r>
    </w:p>
    <w:p w:rsidR="0080403C" w:rsidRPr="004C4312" w:rsidRDefault="004C4312">
      <w:pPr>
        <w:rPr>
          <w:lang w:val="es-BO"/>
        </w:rPr>
      </w:pPr>
      <w:r w:rsidRPr="004C4312">
        <w:rPr>
          <w:lang w:val="es-BO"/>
        </w:rPr>
        <w:t>Correo Electrónico: {{correo}}</w:t>
      </w:r>
    </w:p>
    <w:p w:rsidR="0080403C" w:rsidRPr="004C4312" w:rsidRDefault="004C4312">
      <w:pPr>
        <w:rPr>
          <w:lang w:val="es-BO"/>
        </w:rPr>
      </w:pPr>
      <w:r w:rsidRPr="004C4312">
        <w:rPr>
          <w:lang w:val="es-BO"/>
        </w:rPr>
        <w:t>Fecha de Generación: {{</w:t>
      </w:r>
      <w:proofErr w:type="spellStart"/>
      <w:r w:rsidRPr="004C4312">
        <w:rPr>
          <w:lang w:val="es-BO"/>
        </w:rPr>
        <w:t>fecha_generacion</w:t>
      </w:r>
      <w:proofErr w:type="spellEnd"/>
      <w:r w:rsidRPr="004C4312">
        <w:rPr>
          <w:lang w:val="es-BO"/>
        </w:rPr>
        <w:t>}}</w:t>
      </w:r>
    </w:p>
    <w:p w:rsidR="0080403C" w:rsidRPr="004C4312" w:rsidRDefault="004C4312">
      <w:pPr>
        <w:rPr>
          <w:lang w:val="es-BO"/>
        </w:rPr>
      </w:pPr>
      <w:r w:rsidRPr="004C4312">
        <w:rPr>
          <w:lang w:val="es-BO"/>
        </w:rPr>
        <w:t>Fecha de Vencimiento: {{</w:t>
      </w:r>
      <w:proofErr w:type="spellStart"/>
      <w:r w:rsidRPr="004C4312">
        <w:rPr>
          <w:lang w:val="es-BO"/>
        </w:rPr>
        <w:t>fecha_vencimiento</w:t>
      </w:r>
      <w:proofErr w:type="spellEnd"/>
      <w:r w:rsidRPr="004C4312">
        <w:rPr>
          <w:lang w:val="es-BO"/>
        </w:rPr>
        <w:t>}}</w:t>
      </w:r>
    </w:p>
    <w:p w:rsidR="0080403C" w:rsidRPr="004C4312" w:rsidRDefault="004C4312">
      <w:pPr>
        <w:rPr>
          <w:lang w:val="es-BO"/>
        </w:rPr>
      </w:pPr>
      <w:r w:rsidRPr="004C4312">
        <w:rPr>
          <w:lang w:val="es-BO"/>
        </w:rPr>
        <w:t>Condiciones de Pago: {{</w:t>
      </w:r>
      <w:proofErr w:type="spellStart"/>
      <w:r w:rsidRPr="004C4312">
        <w:rPr>
          <w:lang w:val="es-BO"/>
        </w:rPr>
        <w:t>condiciones_pago</w:t>
      </w:r>
      <w:proofErr w:type="spellEnd"/>
      <w:r w:rsidRPr="004C4312">
        <w:rPr>
          <w:lang w:val="es-BO"/>
        </w:rPr>
        <w:t>}}</w:t>
      </w:r>
    </w:p>
    <w:p w:rsidR="00C50054" w:rsidRPr="00D745D7" w:rsidRDefault="004C4312">
      <w:pPr>
        <w:rPr>
          <w:lang w:val="es-BO"/>
        </w:rPr>
      </w:pPr>
      <w:r w:rsidRPr="004C4312">
        <w:rPr>
          <w:lang w:val="es-BO"/>
        </w:rPr>
        <w:br/>
      </w:r>
      <w:r w:rsidRPr="00F07B0B">
        <w:rPr>
          <w:lang w:val="es-BO"/>
        </w:rPr>
        <w:t>Artículos/Servicios:</w:t>
      </w:r>
      <w:bookmarkStart w:id="0" w:name="_GoBack"/>
      <w:bookmarkEnd w:id="0"/>
    </w:p>
    <w:p w:rsidR="00C50054" w:rsidRDefault="004C4312" w:rsidP="005F682E">
      <w:pPr>
        <w:spacing w:after="120" w:line="480" w:lineRule="auto"/>
        <w:rPr>
          <w:lang w:val="es-BO"/>
        </w:rPr>
      </w:pPr>
      <w:r w:rsidRPr="00F07B0B">
        <w:rPr>
          <w:lang w:val="es-BO"/>
        </w:rPr>
        <w:t>{{</w:t>
      </w:r>
      <w:proofErr w:type="spellStart"/>
      <w:r w:rsidRPr="00F07B0B">
        <w:rPr>
          <w:lang w:val="es-BO"/>
        </w:rPr>
        <w:t>tabla_articulos</w:t>
      </w:r>
      <w:proofErr w:type="spellEnd"/>
      <w:r w:rsidRPr="00F07B0B">
        <w:rPr>
          <w:lang w:val="es-BO"/>
        </w:rPr>
        <w:t>}}</w:t>
      </w:r>
    </w:p>
    <w:p w:rsidR="0080403C" w:rsidRPr="00F07B0B" w:rsidRDefault="004C4312" w:rsidP="005F682E">
      <w:pPr>
        <w:spacing w:after="120" w:line="480" w:lineRule="auto"/>
        <w:rPr>
          <w:lang w:val="es-BO"/>
        </w:rPr>
      </w:pPr>
      <w:r w:rsidRPr="00F07B0B">
        <w:rPr>
          <w:lang w:val="es-BO"/>
        </w:rPr>
        <w:br/>
        <w:t>Notas: {{notas}}</w:t>
      </w:r>
    </w:p>
    <w:p w:rsidR="0080403C" w:rsidRPr="00F07B0B" w:rsidRDefault="004C4312">
      <w:pPr>
        <w:rPr>
          <w:lang w:val="es-BO"/>
        </w:rPr>
      </w:pPr>
      <w:r w:rsidRPr="00F07B0B">
        <w:rPr>
          <w:lang w:val="es-BO"/>
        </w:rPr>
        <w:t>Términos: {{</w:t>
      </w:r>
      <w:proofErr w:type="spellStart"/>
      <w:r w:rsidRPr="00F07B0B">
        <w:rPr>
          <w:lang w:val="es-BO"/>
        </w:rPr>
        <w:t>terminos</w:t>
      </w:r>
      <w:proofErr w:type="spellEnd"/>
      <w:r w:rsidRPr="00F07B0B">
        <w:rPr>
          <w:lang w:val="es-BO"/>
        </w:rPr>
        <w:t>}}</w:t>
      </w:r>
    </w:p>
    <w:p w:rsidR="0080403C" w:rsidRPr="00F07B0B" w:rsidRDefault="004C4312">
      <w:pPr>
        <w:rPr>
          <w:lang w:val="es-BO"/>
        </w:rPr>
      </w:pPr>
      <w:r w:rsidRPr="00F07B0B">
        <w:rPr>
          <w:lang w:val="es-BO"/>
        </w:rPr>
        <w:t>Impuesto (%): {{impuesto}}</w:t>
      </w:r>
    </w:p>
    <w:p w:rsidR="0080403C" w:rsidRPr="00F07B0B" w:rsidRDefault="004C4312">
      <w:pPr>
        <w:rPr>
          <w:lang w:val="es-BO"/>
        </w:rPr>
      </w:pPr>
      <w:r w:rsidRPr="00F07B0B">
        <w:rPr>
          <w:lang w:val="es-BO"/>
        </w:rPr>
        <w:t>Descuento (%): {{descuento}}</w:t>
      </w:r>
    </w:p>
    <w:p w:rsidR="0080403C" w:rsidRPr="00EF480B" w:rsidRDefault="004C4312">
      <w:pPr>
        <w:rPr>
          <w:lang w:val="es-BO"/>
        </w:rPr>
      </w:pPr>
      <w:r w:rsidRPr="00EF480B">
        <w:rPr>
          <w:lang w:val="es-BO"/>
        </w:rPr>
        <w:t>TOTAL (Bs): {{total}}</w:t>
      </w:r>
    </w:p>
    <w:sectPr w:rsidR="0080403C" w:rsidRPr="00EF48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312"/>
    <w:rsid w:val="005F682E"/>
    <w:rsid w:val="006526AB"/>
    <w:rsid w:val="0080403C"/>
    <w:rsid w:val="00A567A9"/>
    <w:rsid w:val="00AA1D8D"/>
    <w:rsid w:val="00B47730"/>
    <w:rsid w:val="00C50054"/>
    <w:rsid w:val="00CB0664"/>
    <w:rsid w:val="00D745D7"/>
    <w:rsid w:val="00EF480B"/>
    <w:rsid w:val="00F07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8E87"/>
  <w14:defaultImageDpi w14:val="300"/>
  <w15:docId w15:val="{361BB6A9-6296-498E-B748-E6D4F06C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alendario1">
    <w:name w:val="Calendario 1"/>
    <w:basedOn w:val="Tablanormal"/>
    <w:uiPriority w:val="99"/>
    <w:qFormat/>
    <w:rsid w:val="00F07B0B"/>
    <w:pPr>
      <w:spacing w:after="0" w:line="240" w:lineRule="auto"/>
    </w:pPr>
    <w:rPr>
      <w:lang w:val="es-BO" w:eastAsia="es-BO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C957EA-A3D9-4E9A-BEE1-9CC67FEBD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</cp:lastModifiedBy>
  <cp:revision>9</cp:revision>
  <dcterms:created xsi:type="dcterms:W3CDTF">2013-12-23T23:15:00Z</dcterms:created>
  <dcterms:modified xsi:type="dcterms:W3CDTF">2025-06-13T03:00:00Z</dcterms:modified>
  <cp:category/>
</cp:coreProperties>
</file>